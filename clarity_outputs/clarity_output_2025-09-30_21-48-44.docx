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Clarity Coach Results</w:t>
      </w:r>
    </w:p>
    <w:p>
      <w:pPr>
        <w:pStyle w:val="Heading1"/>
      </w:pPr>
      <w:r>
        <w:t>Before</w:t>
      </w:r>
    </w:p>
    <w:p>
      <w:r>
        <w:t>i ned to orgnize my proejcts but idk wich shud go first an we utilize asynchronous microservices</w:t>
      </w:r>
    </w:p>
    <w:p>
      <w:pPr>
        <w:pStyle w:val="Heading1"/>
      </w:pPr>
      <w:r>
        <w:t>After</w:t>
      </w:r>
    </w:p>
    <w:p>
      <w:r>
        <w:t>I ned to organize my r But I do n't know wich should go first and we utilize non-blocking ic</w:t>
      </w:r>
    </w:p>
    <w:p>
      <w:pPr>
        <w:pStyle w:val="Heading1"/>
      </w:pPr>
      <w:r>
        <w:t>Side-by-side Diff</w:t>
      </w:r>
    </w:p>
    <w:p>
      <w:r>
        <w:rPr>
          <w:color w:val="AA0000"/>
        </w:rPr>
        <w:t xml:space="preserve">i  </w:t>
      </w:r>
      <w:r>
        <w:rPr>
          <w:color w:val="00AA00"/>
        </w:rPr>
        <w:t>I</w:t>
      </w:r>
    </w:p>
    <w:p>
      <w:r>
        <w:rPr>
          <w:color w:val="AA0000"/>
        </w:rPr>
        <w:t xml:space="preserve">ned to  </w:t>
      </w:r>
      <w:r>
        <w:rPr>
          <w:color w:val="00AA00"/>
        </w:rPr>
        <w:t>ned to</w:t>
      </w:r>
    </w:p>
    <w:p>
      <w:r>
        <w:rPr>
          <w:color w:val="AA0000"/>
        </w:rPr>
        <w:t xml:space="preserve">orgnize  </w:t>
      </w:r>
      <w:r>
        <w:rPr>
          <w:color w:val="00AA00"/>
        </w:rPr>
        <w:t>organize</w:t>
      </w:r>
    </w:p>
    <w:p>
      <w:r>
        <w:rPr>
          <w:color w:val="AA0000"/>
        </w:rPr>
        <w:t xml:space="preserve">my  </w:t>
      </w:r>
      <w:r>
        <w:rPr>
          <w:color w:val="00AA00"/>
        </w:rPr>
        <w:t>my</w:t>
      </w:r>
    </w:p>
    <w:p>
      <w:r>
        <w:rPr>
          <w:color w:val="AA0000"/>
        </w:rPr>
        <w:t xml:space="preserve">proejcts but idk  </w:t>
      </w:r>
      <w:r>
        <w:rPr>
          <w:color w:val="00AA00"/>
        </w:rPr>
        <w:t>r But I do n't know</w:t>
      </w:r>
    </w:p>
    <w:p>
      <w:r>
        <w:rPr>
          <w:color w:val="AA0000"/>
        </w:rPr>
        <w:t xml:space="preserve">wich  </w:t>
      </w:r>
      <w:r>
        <w:rPr>
          <w:color w:val="00AA00"/>
        </w:rPr>
        <w:t>wich</w:t>
      </w:r>
    </w:p>
    <w:p>
      <w:r>
        <w:rPr>
          <w:color w:val="AA0000"/>
        </w:rPr>
        <w:t xml:space="preserve">shud  </w:t>
      </w:r>
      <w:r>
        <w:rPr>
          <w:color w:val="00AA00"/>
        </w:rPr>
        <w:t>should</w:t>
      </w:r>
    </w:p>
    <w:p>
      <w:r>
        <w:rPr>
          <w:color w:val="AA0000"/>
        </w:rPr>
        <w:t xml:space="preserve">go first  </w:t>
      </w:r>
      <w:r>
        <w:rPr>
          <w:color w:val="00AA00"/>
        </w:rPr>
        <w:t>go first</w:t>
      </w:r>
    </w:p>
    <w:p>
      <w:r>
        <w:rPr>
          <w:color w:val="AA0000"/>
        </w:rPr>
        <w:t xml:space="preserve">an  </w:t>
      </w:r>
      <w:r>
        <w:rPr>
          <w:color w:val="00AA00"/>
        </w:rPr>
        <w:t>and</w:t>
      </w:r>
    </w:p>
    <w:p>
      <w:r>
        <w:rPr>
          <w:color w:val="AA0000"/>
        </w:rPr>
        <w:t xml:space="preserve">we utilize  </w:t>
      </w:r>
      <w:r>
        <w:rPr>
          <w:color w:val="00AA00"/>
        </w:rPr>
        <w:t>we utilize</w:t>
      </w:r>
    </w:p>
    <w:p>
      <w:r>
        <w:rPr>
          <w:color w:val="AA0000"/>
        </w:rPr>
        <w:t xml:space="preserve">asynchronous microservices  </w:t>
      </w:r>
      <w:r>
        <w:rPr>
          <w:color w:val="00AA00"/>
        </w:rPr>
        <w:t>non-blocking ic</w:t>
      </w:r>
    </w:p>
    <w:p>
      <w:pPr>
        <w:pStyle w:val="Heading1"/>
      </w:pPr>
      <w:r>
        <w:t>Changes</w:t>
      </w:r>
    </w:p>
    <w:p>
      <w:r>
        <w:t xml:space="preserve">[spelling] </w:t>
      </w:r>
      <w:r>
        <w:rPr>
          <w:color w:val="AA0000"/>
        </w:rPr>
        <w:t xml:space="preserve">orgnize </w:t>
      </w:r>
      <w:r>
        <w:t xml:space="preserve">→ </w:t>
      </w:r>
      <w:r>
        <w:rPr>
          <w:color w:val="00AA00"/>
        </w:rPr>
        <w:t>organize</w:t>
      </w:r>
    </w:p>
    <w:p>
      <w:r>
        <w:t xml:space="preserve">[spelling] </w:t>
      </w:r>
      <w:r>
        <w:rPr>
          <w:color w:val="AA0000"/>
        </w:rPr>
        <w:t xml:space="preserve">proejcts </w:t>
      </w:r>
      <w:r>
        <w:t xml:space="preserve">→ </w:t>
      </w:r>
      <w:r>
        <w:rPr>
          <w:color w:val="00AA00"/>
        </w:rPr>
        <w:t>r</w:t>
      </w:r>
    </w:p>
    <w:p>
      <w:r>
        <w:t xml:space="preserve">[slang] </w:t>
      </w:r>
      <w:r>
        <w:rPr>
          <w:color w:val="AA0000"/>
        </w:rPr>
        <w:t xml:space="preserve">idk </w:t>
      </w:r>
      <w:r>
        <w:t xml:space="preserve">→ </w:t>
      </w:r>
      <w:r>
        <w:rPr>
          <w:color w:val="00AA00"/>
        </w:rPr>
        <w:t>I don't know</w:t>
      </w:r>
    </w:p>
    <w:p>
      <w:r>
        <w:t xml:space="preserve">[slang] </w:t>
      </w:r>
      <w:r>
        <w:rPr>
          <w:color w:val="AA0000"/>
        </w:rPr>
        <w:t xml:space="preserve">shud </w:t>
      </w:r>
      <w:r>
        <w:t xml:space="preserve">→ </w:t>
      </w:r>
      <w:r>
        <w:rPr>
          <w:color w:val="00AA00"/>
        </w:rPr>
        <w:t>should</w:t>
      </w:r>
    </w:p>
    <w:p>
      <w:r>
        <w:t xml:space="preserve">[spelling] </w:t>
      </w:r>
      <w:r>
        <w:rPr>
          <w:color w:val="AA0000"/>
        </w:rPr>
        <w:t xml:space="preserve">microservices </w:t>
      </w:r>
      <w:r>
        <w:t xml:space="preserve">→ </w:t>
      </w:r>
      <w:r>
        <w:rPr>
          <w:color w:val="00AA00"/>
        </w:rPr>
        <w:t>ic</w:t>
      </w:r>
    </w:p>
    <w:p>
      <w:r>
        <w:t xml:space="preserve">[grammar] </w:t>
      </w:r>
      <w:r>
        <w:rPr>
          <w:color w:val="AA0000"/>
        </w:rPr>
        <w:t xml:space="preserve">an we </w:t>
      </w:r>
      <w:r>
        <w:t xml:space="preserve">→ </w:t>
      </w:r>
      <w:r>
        <w:rPr>
          <w:color w:val="00AA00"/>
        </w:rPr>
        <w:t>and we</w:t>
      </w:r>
    </w:p>
    <w:p>
      <w:r>
        <w:t xml:space="preserve">[jargon] </w:t>
      </w:r>
      <w:r>
        <w:rPr>
          <w:color w:val="AA0000"/>
        </w:rPr>
        <w:t xml:space="preserve">asynchronous </w:t>
      </w:r>
      <w:r>
        <w:t xml:space="preserve">→ </w:t>
      </w:r>
      <w:r>
        <w:rPr>
          <w:color w:val="00AA00"/>
        </w:rPr>
        <w:t>non-blocking</w:t>
      </w:r>
    </w:p>
    <w:p>
      <w:pPr>
        <w:pStyle w:val="Heading1"/>
      </w:pPr>
      <w:r>
        <w:t>Stats</w:t>
      </w:r>
    </w:p>
    <w:p>
      <w:r>
        <w:t>{</w:t>
        <w:br/>
        <w:t xml:space="preserve">  "words_before": 17,</w:t>
        <w:br/>
        <w:t xml:space="preserve">  "words_after": 20,</w:t>
        <w:br/>
        <w:t xml:space="preserve">  "num_changes": 7,</w:t>
        <w:br/>
        <w:t xml:space="preserve">  "by_category": {</w:t>
        <w:br/>
        <w:t xml:space="preserve">    "spelling": 3,</w:t>
        <w:br/>
        <w:t xml:space="preserve">    "slang": 2,</w:t>
        <w:br/>
        <w:t xml:space="preserve">    "contraction": 0,</w:t>
        <w:br/>
        <w:t xml:space="preserve">    "grammar": 1,</w:t>
        <w:br/>
        <w:t xml:space="preserve">    "jargon": 1</w:t>
        <w:br/>
        <w:t xml:space="preserve">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