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=== BEFORE ===</w:t>
        <w:br/>
        <w:t>i ned to orgnize my proejcts but idk wich shud go first an we utilize asynchronous microservices</w:t>
        <w:br/>
        <w:br/>
        <w:t>=== AFTER ===</w:t>
        <w:br/>
        <w:t>I ned to organize my ts But I do n't know wich should go first and we utilize non-blocking vices</w:t>
        <w:br/>
        <w:br/>
        <w:t>=== CHANGES ===</w:t>
        <w:br/>
        <w:t>- [spelling] orgnize → organize</w:t>
        <w:br/>
        <w:t>- [spelling] proejcts → ts</w:t>
        <w:br/>
        <w:t>- [slang] idk → I don't know</w:t>
        <w:br/>
        <w:t>- [slang] shud → should</w:t>
        <w:br/>
        <w:t>- [spelling] microservices → vices</w:t>
        <w:br/>
        <w:t>- [grammar] an we → and we</w:t>
        <w:br/>
        <w:t>- [jargon] asynchronous → non-blocking</w:t>
        <w:br/>
        <w:br/>
        <w:t>=== STATS ===</w:t>
        <w:br/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p>
      <w:pPr>
        <w:pStyle w:val="Heading1"/>
      </w:pPr>
      <w:r>
        <w:t>After</w:t>
      </w:r>
    </w:p>
    <w:p>
      <w:r>
        <w:t>= = = BEFORE = = = i ned to organize my c But I do n't know wich should go first and we utilize non-blocking er = = = AFTER = = = I ned to organize my ts But I do n't know wich should go first and we utilize locking vices = = = CHANGES = = = - spelling organize → organize - spelling c → ts - slang I do n't know → I do n't know - slang should → should - spelling er → vices - grammar and we → and we - jargon non-blocking → locking = = = STATS = = = { ord 7 aft 0 Ng 7 gory { spelling 3 slang 2 contraction 0 Grammar 1 jargon 1 } }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BEFORE  </w:t>
      </w:r>
      <w:r>
        <w:rPr>
          <w:color w:val="00AA00"/>
        </w:rPr>
        <w:t>BEFORE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 </w:t>
      </w:r>
      <w:r>
        <w:rPr>
          <w:color w:val="00AA00"/>
        </w:rPr>
        <w:t>i 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c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===  </w:t>
      </w:r>
      <w:r>
        <w:rPr>
          <w:color w:val="00AA00"/>
        </w:rPr>
        <w:t>non-blocking er = = =</w:t>
      </w:r>
    </w:p>
    <w:p>
      <w:r>
        <w:rPr>
          <w:color w:val="AA0000"/>
        </w:rPr>
        <w:t xml:space="preserve">AFTER  </w:t>
      </w:r>
      <w:r>
        <w:rPr>
          <w:color w:val="00AA00"/>
        </w:rPr>
        <w:t>AFTER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I ned to organize my ts But I do n't know wich should go first and we utilize  </w:t>
      </w:r>
      <w:r>
        <w:rPr>
          <w:color w:val="00AA00"/>
        </w:rPr>
        <w:t>I ned to organize my ts But I do n't know wich should go first and we utilize</w:t>
      </w:r>
    </w:p>
    <w:p>
      <w:r>
        <w:rPr>
          <w:color w:val="AA0000"/>
        </w:rPr>
        <w:t xml:space="preserve">non-blocking  </w:t>
      </w:r>
      <w:r>
        <w:rPr>
          <w:color w:val="00AA00"/>
        </w:rPr>
        <w:t>locking</w:t>
      </w:r>
    </w:p>
    <w:p>
      <w:r>
        <w:rPr>
          <w:color w:val="AA0000"/>
        </w:rPr>
        <w:t xml:space="preserve">vices  </w:t>
      </w:r>
      <w:r>
        <w:rPr>
          <w:color w:val="00AA00"/>
        </w:rPr>
        <w:t>vices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CHANGES  </w:t>
      </w:r>
      <w:r>
        <w:rPr>
          <w:color w:val="00AA00"/>
        </w:rPr>
        <w:t>CHANGES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-  </w:t>
      </w:r>
      <w:r>
        <w:rPr>
          <w:color w:val="00AA00"/>
        </w:rPr>
        <w:t>-</w:t>
      </w:r>
    </w:p>
    <w:p>
      <w:r>
        <w:rPr>
          <w:color w:val="AA0000"/>
        </w:rPr>
        <w:t xml:space="preserve">[spelling] orgnize  </w:t>
      </w:r>
      <w:r>
        <w:rPr>
          <w:color w:val="00AA00"/>
        </w:rPr>
        <w:t>spelling organize</w:t>
      </w:r>
    </w:p>
    <w:p>
      <w:r>
        <w:rPr>
          <w:color w:val="AA0000"/>
        </w:rPr>
        <w:t xml:space="preserve">→ organize -  </w:t>
      </w:r>
      <w:r>
        <w:rPr>
          <w:color w:val="00AA00"/>
        </w:rPr>
        <w:t>→ organize -</w:t>
      </w:r>
    </w:p>
    <w:p>
      <w:r>
        <w:rPr>
          <w:color w:val="AA0000"/>
        </w:rPr>
        <w:t xml:space="preserve">[spelling] proejcts  </w:t>
      </w:r>
      <w:r>
        <w:rPr>
          <w:color w:val="00AA00"/>
        </w:rPr>
        <w:t>spelling c</w:t>
      </w:r>
    </w:p>
    <w:p>
      <w:r>
        <w:rPr>
          <w:color w:val="AA0000"/>
        </w:rPr>
        <w:t xml:space="preserve">→ ts -  </w:t>
      </w:r>
      <w:r>
        <w:rPr>
          <w:color w:val="00AA00"/>
        </w:rPr>
        <w:t>→ ts -</w:t>
      </w:r>
    </w:p>
    <w:p>
      <w:r>
        <w:rPr>
          <w:color w:val="AA0000"/>
        </w:rPr>
        <w:t xml:space="preserve">[slang] idk  </w:t>
      </w:r>
      <w:r>
        <w:rPr>
          <w:color w:val="00AA00"/>
        </w:rPr>
        <w:t>slang I do n't know</w:t>
      </w:r>
    </w:p>
    <w:p>
      <w:r>
        <w:rPr>
          <w:color w:val="AA0000"/>
        </w:rPr>
        <w:t xml:space="preserve">→ I  </w:t>
      </w:r>
      <w:r>
        <w:rPr>
          <w:color w:val="00AA00"/>
        </w:rPr>
        <w:t>→ I</w:t>
      </w:r>
    </w:p>
    <w:p>
      <w:r>
        <w:rPr>
          <w:color w:val="AA0000"/>
        </w:rPr>
        <w:t xml:space="preserve">don't  </w:t>
      </w:r>
      <w:r>
        <w:rPr>
          <w:color w:val="00AA00"/>
        </w:rPr>
        <w:t>do n't</w:t>
      </w:r>
    </w:p>
    <w:p>
      <w:r>
        <w:rPr>
          <w:color w:val="AA0000"/>
        </w:rPr>
        <w:t xml:space="preserve">know -  </w:t>
      </w:r>
      <w:r>
        <w:rPr>
          <w:color w:val="00AA00"/>
        </w:rPr>
        <w:t>know -</w:t>
      </w:r>
    </w:p>
    <w:p>
      <w:r>
        <w:rPr>
          <w:color w:val="AA0000"/>
        </w:rPr>
        <w:t xml:space="preserve">[slang] shud  </w:t>
      </w:r>
      <w:r>
        <w:rPr>
          <w:color w:val="00AA00"/>
        </w:rPr>
        <w:t>slang should</w:t>
      </w:r>
    </w:p>
    <w:p>
      <w:r>
        <w:rPr>
          <w:color w:val="AA0000"/>
        </w:rPr>
        <w:t xml:space="preserve">→ should -  </w:t>
      </w:r>
      <w:r>
        <w:rPr>
          <w:color w:val="00AA00"/>
        </w:rPr>
        <w:t>→ should -</w:t>
      </w:r>
    </w:p>
    <w:p>
      <w:r>
        <w:rPr>
          <w:color w:val="AA0000"/>
        </w:rPr>
        <w:t xml:space="preserve">[spelling] microservices  </w:t>
      </w:r>
      <w:r>
        <w:rPr>
          <w:color w:val="00AA00"/>
        </w:rPr>
        <w:t>spelling er</w:t>
      </w:r>
    </w:p>
    <w:p>
      <w:r>
        <w:rPr>
          <w:color w:val="AA0000"/>
        </w:rPr>
        <w:t xml:space="preserve">→ vices -  </w:t>
      </w:r>
      <w:r>
        <w:rPr>
          <w:color w:val="00AA00"/>
        </w:rPr>
        <w:t>→ vices -</w:t>
      </w:r>
    </w:p>
    <w:p>
      <w:r>
        <w:rPr>
          <w:color w:val="AA0000"/>
        </w:rPr>
        <w:t xml:space="preserve">[grammar] an  </w:t>
      </w:r>
      <w:r>
        <w:rPr>
          <w:color w:val="00AA00"/>
        </w:rPr>
        <w:t>grammar and</w:t>
      </w:r>
    </w:p>
    <w:p>
      <w:r>
        <w:rPr>
          <w:color w:val="AA0000"/>
        </w:rPr>
        <w:t xml:space="preserve">we → and we -  </w:t>
      </w:r>
      <w:r>
        <w:rPr>
          <w:color w:val="00AA00"/>
        </w:rPr>
        <w:t>we → and we -</w:t>
      </w:r>
    </w:p>
    <w:p>
      <w:r>
        <w:rPr>
          <w:color w:val="AA0000"/>
        </w:rPr>
        <w:t xml:space="preserve">[jargon] asynchronous  </w:t>
      </w:r>
      <w:r>
        <w:rPr>
          <w:color w:val="00AA00"/>
        </w:rPr>
        <w:t>jargon non-blocking</w:t>
      </w:r>
    </w:p>
    <w:p>
      <w:r>
        <w:rPr>
          <w:color w:val="AA0000"/>
        </w:rPr>
        <w:t xml:space="preserve">→  </w:t>
      </w:r>
      <w:r>
        <w:rPr>
          <w:color w:val="00AA00"/>
        </w:rPr>
        <w:t>→</w:t>
      </w:r>
    </w:p>
    <w:p>
      <w:r>
        <w:rPr>
          <w:color w:val="AA0000"/>
        </w:rPr>
        <w:t xml:space="preserve">non-blocking ===  </w:t>
      </w:r>
      <w:r>
        <w:rPr>
          <w:color w:val="00AA00"/>
        </w:rPr>
        <w:t>locking = = =</w:t>
      </w:r>
    </w:p>
    <w:p>
      <w:r>
        <w:rPr>
          <w:color w:val="AA0000"/>
        </w:rPr>
        <w:t xml:space="preserve">STATS  </w:t>
      </w:r>
      <w:r>
        <w:rPr>
          <w:color w:val="00AA00"/>
        </w:rPr>
        <w:t>STATS</w:t>
      </w:r>
    </w:p>
    <w:p>
      <w:r>
        <w:rPr>
          <w:color w:val="AA0000"/>
        </w:rPr>
        <w:t xml:space="preserve">===  </w:t>
      </w:r>
      <w:r>
        <w:rPr>
          <w:color w:val="00AA00"/>
        </w:rPr>
        <w:t>= = =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"words_before": 17, "words_after": 20, "num_changes": 7, "by_category":  </w:t>
      </w:r>
      <w:r>
        <w:rPr>
          <w:color w:val="00AA00"/>
        </w:rPr>
        <w:t>ord 7 aft 0 Ng 7 gory</w:t>
      </w:r>
    </w:p>
    <w:p>
      <w:r>
        <w:rPr>
          <w:color w:val="AA0000"/>
        </w:rPr>
        <w:t xml:space="preserve">{  </w:t>
      </w:r>
      <w:r>
        <w:rPr>
          <w:color w:val="00AA00"/>
        </w:rPr>
        <w:t>{</w:t>
      </w:r>
    </w:p>
    <w:p>
      <w:r>
        <w:rPr>
          <w:color w:val="AA0000"/>
        </w:rPr>
        <w:t xml:space="preserve">"spelling": 3, "slang": 2, "contraction": 0, "grammar": 1, "jargon":  </w:t>
      </w:r>
      <w:r>
        <w:rPr>
          <w:color w:val="00AA00"/>
        </w:rPr>
        <w:t>spelling 3 slang 2 contraction 0 Grammar 1 jargon</w:t>
      </w:r>
    </w:p>
    <w:p>
      <w:r>
        <w:rPr>
          <w:color w:val="AA0000"/>
        </w:rPr>
        <w:t xml:space="preserve">1 } }  </w:t>
      </w:r>
      <w:r>
        <w:rPr>
          <w:color w:val="00AA00"/>
        </w:rPr>
        <w:t>1 } }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c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er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locking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c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[spelling] </w:t>
      </w:r>
      <w:r>
        <w:rPr>
          <w:color w:val="AA0000"/>
        </w:rPr>
        <w:t xml:space="preserve">[slang] </w:t>
      </w:r>
      <w:r>
        <w:t xml:space="preserve">→ </w:t>
      </w:r>
      <w:r>
        <w:rPr>
          <w:color w:val="00AA00"/>
        </w:rPr>
        <w:t>slang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[spelling]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er</w:t>
      </w:r>
    </w:p>
    <w:p>
      <w:r>
        <w:t xml:space="preserve">[spelling] </w:t>
      </w:r>
      <w:r>
        <w:rPr>
          <w:color w:val="AA0000"/>
        </w:rPr>
        <w:t xml:space="preserve">[grammar]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[jargon] </w:t>
      </w:r>
      <w:r>
        <w:t xml:space="preserve">→ </w:t>
      </w:r>
      <w:r>
        <w:rPr>
          <w:color w:val="00AA00"/>
        </w:rPr>
        <w:t>jargon</w:t>
      </w:r>
    </w:p>
    <w:p>
      <w:r>
        <w:t xml:space="preserve">[spelling] </w:t>
      </w:r>
      <w:r>
        <w:rPr>
          <w:color w:val="AA0000"/>
        </w:rPr>
        <w:t xml:space="preserve">non-blocking </w:t>
      </w:r>
      <w:r>
        <w:t xml:space="preserve">→ </w:t>
      </w:r>
      <w:r>
        <w:rPr>
          <w:color w:val="00AA00"/>
        </w:rPr>
        <w:t>locking</w:t>
      </w:r>
    </w:p>
    <w:p>
      <w:r>
        <w:t xml:space="preserve">[spelling] </w:t>
      </w:r>
      <w:r>
        <w:rPr>
          <w:color w:val="AA0000"/>
        </w:rPr>
        <w:t xml:space="preserve">"words_before": </w:t>
      </w:r>
      <w:r>
        <w:t xml:space="preserve">→ </w:t>
      </w:r>
      <w:r>
        <w:rPr>
          <w:color w:val="00AA00"/>
        </w:rPr>
        <w:t>ord</w:t>
      </w:r>
    </w:p>
    <w:p>
      <w:r>
        <w:t xml:space="preserve">[spelling] </w:t>
      </w:r>
      <w:r>
        <w:rPr>
          <w:color w:val="AA0000"/>
        </w:rPr>
        <w:t xml:space="preserve">17,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"words_after": </w:t>
      </w:r>
      <w:r>
        <w:t xml:space="preserve">→ </w:t>
      </w:r>
      <w:r>
        <w:rPr>
          <w:color w:val="00AA00"/>
        </w:rPr>
        <w:t>aft</w:t>
      </w:r>
    </w:p>
    <w:p>
      <w:r>
        <w:t xml:space="preserve">[spelling] </w:t>
      </w:r>
      <w:r>
        <w:rPr>
          <w:color w:val="AA0000"/>
        </w:rPr>
        <w:t xml:space="preserve">20,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"num_changes": </w:t>
      </w:r>
      <w:r>
        <w:t xml:space="preserve">→ </w:t>
      </w:r>
      <w:r>
        <w:rPr>
          <w:color w:val="00AA00"/>
        </w:rPr>
        <w:t>ng</w:t>
      </w:r>
    </w:p>
    <w:p>
      <w:r>
        <w:t xml:space="preserve">[spelling] </w:t>
      </w:r>
      <w:r>
        <w:rPr>
          <w:color w:val="AA0000"/>
        </w:rPr>
        <w:t xml:space="preserve">7, </w:t>
      </w:r>
      <w:r>
        <w:t xml:space="preserve">→ </w:t>
      </w:r>
      <w:r>
        <w:rPr>
          <w:color w:val="00AA00"/>
        </w:rPr>
        <w:t>7</w:t>
      </w:r>
    </w:p>
    <w:p>
      <w:r>
        <w:t xml:space="preserve">[spelling] </w:t>
      </w:r>
      <w:r>
        <w:rPr>
          <w:color w:val="AA0000"/>
        </w:rPr>
        <w:t xml:space="preserve">"by_category": </w:t>
      </w:r>
      <w:r>
        <w:t xml:space="preserve">→ </w:t>
      </w:r>
      <w:r>
        <w:rPr>
          <w:color w:val="00AA00"/>
        </w:rPr>
        <w:t>gory</w:t>
      </w:r>
    </w:p>
    <w:p>
      <w:r>
        <w:t xml:space="preserve">[spelling] </w:t>
      </w:r>
      <w:r>
        <w:rPr>
          <w:color w:val="AA0000"/>
        </w:rPr>
        <w:t xml:space="preserve">"spelling": </w:t>
      </w:r>
      <w:r>
        <w:t xml:space="preserve">→ </w:t>
      </w:r>
      <w:r>
        <w:rPr>
          <w:color w:val="00AA00"/>
        </w:rPr>
        <w:t>spelling</w:t>
      </w:r>
    </w:p>
    <w:p>
      <w:r>
        <w:t xml:space="preserve">[spelling] </w:t>
      </w:r>
      <w:r>
        <w:rPr>
          <w:color w:val="AA0000"/>
        </w:rPr>
        <w:t xml:space="preserve">3, </w:t>
      </w:r>
      <w:r>
        <w:t xml:space="preserve">→ </w:t>
      </w:r>
      <w:r>
        <w:rPr>
          <w:color w:val="00AA00"/>
        </w:rPr>
        <w:t>3</w:t>
      </w:r>
    </w:p>
    <w:p>
      <w:r>
        <w:t xml:space="preserve">[spelling] </w:t>
      </w:r>
      <w:r>
        <w:rPr>
          <w:color w:val="AA0000"/>
        </w:rPr>
        <w:t xml:space="preserve">"slang": </w:t>
      </w:r>
      <w:r>
        <w:t xml:space="preserve">→ </w:t>
      </w:r>
      <w:r>
        <w:rPr>
          <w:color w:val="00AA00"/>
        </w:rPr>
        <w:t>slang</w:t>
      </w:r>
    </w:p>
    <w:p>
      <w:r>
        <w:t xml:space="preserve">[spelling] </w:t>
      </w:r>
      <w:r>
        <w:rPr>
          <w:color w:val="AA0000"/>
        </w:rPr>
        <w:t xml:space="preserve">2, </w:t>
      </w:r>
      <w:r>
        <w:t xml:space="preserve">→ </w:t>
      </w:r>
      <w:r>
        <w:rPr>
          <w:color w:val="00AA00"/>
        </w:rPr>
        <w:t>2</w:t>
      </w:r>
    </w:p>
    <w:p>
      <w:r>
        <w:t xml:space="preserve">[spelling] </w:t>
      </w:r>
      <w:r>
        <w:rPr>
          <w:color w:val="AA0000"/>
        </w:rPr>
        <w:t xml:space="preserve">"contraction": </w:t>
      </w:r>
      <w:r>
        <w:t xml:space="preserve">→ </w:t>
      </w:r>
      <w:r>
        <w:rPr>
          <w:color w:val="00AA00"/>
        </w:rPr>
        <w:t>contraction</w:t>
      </w:r>
    </w:p>
    <w:p>
      <w:r>
        <w:t xml:space="preserve">[spelling] </w:t>
      </w:r>
      <w:r>
        <w:rPr>
          <w:color w:val="AA0000"/>
        </w:rPr>
        <w:t xml:space="preserve">0, </w:t>
      </w:r>
      <w:r>
        <w:t xml:space="preserve">→ </w:t>
      </w:r>
      <w:r>
        <w:rPr>
          <w:color w:val="00AA00"/>
        </w:rPr>
        <w:t>0</w:t>
      </w:r>
    </w:p>
    <w:p>
      <w:r>
        <w:t xml:space="preserve">[spelling] </w:t>
      </w:r>
      <w:r>
        <w:rPr>
          <w:color w:val="AA0000"/>
        </w:rPr>
        <w:t xml:space="preserve">"grammar": </w:t>
      </w:r>
      <w:r>
        <w:t xml:space="preserve">→ </w:t>
      </w:r>
      <w:r>
        <w:rPr>
          <w:color w:val="00AA00"/>
        </w:rPr>
        <w:t>grammar</w:t>
      </w:r>
    </w:p>
    <w:p>
      <w:r>
        <w:t xml:space="preserve">[spelling] </w:t>
      </w:r>
      <w:r>
        <w:rPr>
          <w:color w:val="AA0000"/>
        </w:rPr>
        <w:t xml:space="preserve">1, </w:t>
      </w:r>
      <w:r>
        <w:t xml:space="preserve">→ </w:t>
      </w:r>
      <w:r>
        <w:rPr>
          <w:color w:val="00AA00"/>
        </w:rPr>
        <w:t>1</w:t>
      </w:r>
    </w:p>
    <w:p>
      <w:r>
        <w:t xml:space="preserve">[spelling] </w:t>
      </w:r>
      <w:r>
        <w:rPr>
          <w:color w:val="AA0000"/>
        </w:rPr>
        <w:t xml:space="preserve">"jargon": </w:t>
      </w:r>
      <w:r>
        <w:t xml:space="preserve">→ </w:t>
      </w:r>
      <w:r>
        <w:rPr>
          <w:color w:val="00AA00"/>
        </w:rPr>
        <w:t>jargon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109,</w:t>
        <w:br/>
        <w:t xml:space="preserve">  "words_after": 132,</w:t>
        <w:br/>
        <w:t xml:space="preserve">  "num_changes": 37,</w:t>
        <w:br/>
        <w:t xml:space="preserve">  "by_category": {</w:t>
        <w:br/>
        <w:t xml:space="preserve">    "spelling": 31,</w:t>
        <w:br/>
        <w:t xml:space="preserve">    "slang": 4,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